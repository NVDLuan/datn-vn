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Times New Roman" w:hAnsi="Times New Roman"/>
          <w:b/>
          <w:sz w:val="40"/>
        </w:rPr>
        <w:t>BÁO CÁO TIỂU LUẬN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Giáo viên hướng dẫn:</w:t>
        <w:tab/>
        <w:t>your regex</w:t>
        <w:br/>
        <w:t>Sinh viên thực hiện:</w:t>
        <w:tab/>
        <w:t>....................................................</w:t>
        <w:br/>
        <w:t>Lớp:</w:t>
        <w:tab/>
        <w:t>....................................................</w:t>
        <w:br/>
        <w:t>Nhóm:</w:t>
        <w:tab/>
        <w:t>....................................................</w:t>
        <w:br/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>
          <w:rFonts w:ascii="Times New Roman" w:hAnsi="Times New Roman"/>
          <w:sz w:val="24"/>
        </w:rPr>
        <w:t>Năm học 2020-2021</w:t>
      </w:r>
    </w:p>
    <w:sectPr>
      <w:type w:val="nextPage"/>
      <w:pgSz w:w="12240" w:h="15840"/>
      <w:pgMar w:left="1701" w:right="1701" w:gutter="0" w:header="0" w:top="1417" w:footer="0" w:bottom="1417"/>
      <w:pgBorders w:display="allPages"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22</Words>
  <Characters>237</Characters>
  <CharactersWithSpaces>257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2024-07-26T09:45:25Z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