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ascii="Times New Roman" w:hAnsi="Times New Roman"/>
          <w:b/>
          <w:sz w:val="40"/>
        </w:rPr>
        <w:t>BÁO CÁO TIỂU LUẬN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Giáo viên hướng dẫn:</w:t>
        <w:tab/>
        <w:t>....................................................</w:t>
        <w:br/>
        <w:t>Sinh viên thực hiện:</w:t>
        <w:tab/>
        <w:t>...........</w:t>
      </w:r>
      <w:r>
        <w:rPr>
          <w:rFonts w:ascii="Droid Sans Mono;monospace;monospace" w:hAnsi="Droid Sans Mono;monospace;monospace"/>
          <w:b w:val="false"/>
          <w:color w:val="D16969"/>
          <w:sz w:val="21"/>
          <w:shd w:fill="1E1E1E" w:val="clear"/>
        </w:rPr>
        <w:t>{{ ten_don_vi }}</w:t>
      </w:r>
    </w:p>
    <w:p>
      <w:pPr>
        <w:pStyle w:val="Normal"/>
        <w:jc w:val="center"/>
        <w:rPr/>
      </w:pPr>
      <w:r>
        <w:rPr/>
        <w:t>.........................................</w:t>
        <w:br/>
        <w:t>Lớp:</w:t>
        <w:tab/>
        <w:t>....................................................</w:t>
        <w:br/>
        <w:t>Nhóm:</w:t>
        <w:tab/>
        <w:t>....................................................</w:t>
        <w:br/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>
          <w:rFonts w:ascii="Times New Roman" w:hAnsi="Times New Roman"/>
          <w:sz w:val="24"/>
        </w:rPr>
        <w:t>Năm học 2020-2021</w:t>
      </w:r>
    </w:p>
    <w:sectPr>
      <w:type w:val="nextPage"/>
      <w:pgSz w:w="12240" w:h="15840"/>
      <w:pgMar w:left="1701" w:right="1701" w:gutter="0" w:header="0" w:top="1417" w:footer="0" w:bottom="1417"/>
      <w:pgBorders w:display="allPages" w:offsetFrom="page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24</Words>
  <Characters>294</Characters>
  <CharactersWithSpaces>315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2024-08-03T17:50:17Z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